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64" w:rsidRDefault="008F1E05">
      <w:pPr>
        <w:pStyle w:val="Title"/>
      </w:pPr>
      <w:r>
        <w:t>Tic Tac Toe AI Using Minimax Algorithm - Project Proposal</w:t>
      </w:r>
    </w:p>
    <w:p w:rsidR="00F27C64" w:rsidRDefault="008F1E05">
      <w:r>
        <w:t xml:space="preserve">Submitted </w:t>
      </w:r>
      <w:proofErr w:type="gramStart"/>
      <w:r>
        <w:t>By</w:t>
      </w:r>
      <w:proofErr w:type="gramEnd"/>
      <w:r>
        <w:t xml:space="preserve">: Muhammad Hassan Qureshi &amp; Syed </w:t>
      </w:r>
      <w:proofErr w:type="spellStart"/>
      <w:r>
        <w:t>Wajih</w:t>
      </w:r>
      <w:proofErr w:type="spellEnd"/>
      <w:r>
        <w:t xml:space="preserve"> Mustafa</w:t>
      </w:r>
    </w:p>
    <w:p w:rsidR="00F27C64" w:rsidRDefault="008F1E05">
      <w:r>
        <w:t>Course: AI</w:t>
      </w:r>
    </w:p>
    <w:p w:rsidR="00F27C64" w:rsidRDefault="008F1E05">
      <w:bookmarkStart w:id="0" w:name="_GoBack"/>
      <w:bookmarkEnd w:id="0"/>
      <w:r>
        <w:t>Submission Date: May 11, 2025</w:t>
      </w:r>
    </w:p>
    <w:p w:rsidR="00F27C64" w:rsidRDefault="008F1E05">
      <w:pPr>
        <w:pStyle w:val="Heading1"/>
      </w:pPr>
      <w:r>
        <w:t>1. Project Overview</w:t>
      </w:r>
    </w:p>
    <w:p w:rsidR="00F27C64" w:rsidRDefault="008F1E05">
      <w:r>
        <w:t>● Project Topic:</w:t>
      </w:r>
      <w:r>
        <w:br/>
        <w:t xml:space="preserve">This project implements an AI-based Tic Tac Toe game where </w:t>
      </w:r>
      <w:r>
        <w:t>the computer plays optimally using the Minimax algorithm. The focus is on perfect play and adversarial game planning.</w:t>
      </w:r>
    </w:p>
    <w:p w:rsidR="00F27C64" w:rsidRDefault="008F1E05">
      <w:r>
        <w:t>● Objective:</w:t>
      </w:r>
      <w:r>
        <w:br/>
        <w:t>To develop an AI agent capable of playing Tic Tac Toe without ever losing, using the recursive Minimax algorithm to explore a</w:t>
      </w:r>
      <w:r>
        <w:t>ll possible game states and choose the best moves.</w:t>
      </w:r>
    </w:p>
    <w:p w:rsidR="00F27C64" w:rsidRDefault="008F1E05">
      <w:pPr>
        <w:pStyle w:val="Heading1"/>
      </w:pPr>
      <w:r>
        <w:t>2. Game Description</w:t>
      </w:r>
    </w:p>
    <w:p w:rsidR="00F27C64" w:rsidRDefault="008F1E05">
      <w:r>
        <w:t>● Original Game Background:</w:t>
      </w:r>
      <w:r>
        <w:br/>
        <w:t>Tic Tac Toe is a classic 3x3 turn-based game played by two players who alternately mark spaces with X and O. The goal is to align three marks in a row, colum</w:t>
      </w:r>
      <w:r>
        <w:t>n, or diagonal.</w:t>
      </w:r>
    </w:p>
    <w:p w:rsidR="00F27C64" w:rsidRDefault="008F1E05">
      <w:r>
        <w:t>● Innovations Introduced:</w:t>
      </w:r>
      <w:r>
        <w:br/>
        <w:t>- Integration of a deterministic AI using the Minimax algorithm.</w:t>
      </w:r>
      <w:r>
        <w:br/>
        <w:t>- No rule-based shortcuts; the AI explores all future states recursively.</w:t>
      </w:r>
      <w:r>
        <w:br/>
        <w:t>- Interactive gameplay in Python with a text-based interface (optional exte</w:t>
      </w:r>
      <w:r>
        <w:t>nsion: GUI via Tkinter or Pygame).</w:t>
      </w:r>
    </w:p>
    <w:p w:rsidR="00F27C64" w:rsidRDefault="008F1E05">
      <w:pPr>
        <w:pStyle w:val="Heading1"/>
      </w:pPr>
      <w:r>
        <w:t>3. AI Approach and Methodology</w:t>
      </w:r>
    </w:p>
    <w:p w:rsidR="00F27C64" w:rsidRDefault="008F1E05">
      <w:r>
        <w:t>● AI Techniques to be Used:</w:t>
      </w:r>
      <w:r>
        <w:br/>
        <w:t>- Minimax algorithm</w:t>
      </w:r>
      <w:r>
        <w:br/>
        <w:t>- Recursive decision trees</w:t>
      </w:r>
      <w:r>
        <w:br/>
        <w:t>- Heuristics: Win = +1, Loss = -1, Draw = 0</w:t>
      </w:r>
    </w:p>
    <w:p w:rsidR="00F27C64" w:rsidRDefault="008F1E05">
      <w:r>
        <w:t>● Heuristic Design:</w:t>
      </w:r>
      <w:r>
        <w:br/>
        <w:t>The AI assumes the opponent plays optimally. Each g</w:t>
      </w:r>
      <w:r>
        <w:t>ame state is evaluated with a utility function and the best path is chosen using recursive backtracking.</w:t>
      </w:r>
    </w:p>
    <w:p w:rsidR="00F27C64" w:rsidRDefault="008F1E05">
      <w:r>
        <w:lastRenderedPageBreak/>
        <w:t>● Complexity Analysis:</w:t>
      </w:r>
      <w:r>
        <w:br/>
        <w:t>The number of game states is limited (only 9! permutations), so the Minimax approach is computationally feasible. The time compl</w:t>
      </w:r>
      <w:r>
        <w:t>exity is O(b^d), where b = 9 and d = depth.</w:t>
      </w:r>
    </w:p>
    <w:p w:rsidR="00F27C64" w:rsidRDefault="008F1E05">
      <w:pPr>
        <w:pStyle w:val="Heading1"/>
      </w:pPr>
      <w:r>
        <w:t>4. Game Rules and Mechanics</w:t>
      </w:r>
    </w:p>
    <w:p w:rsidR="00F27C64" w:rsidRDefault="008F1E05">
      <w:r>
        <w:t>● Game Rules:</w:t>
      </w:r>
      <w:r>
        <w:br/>
        <w:t>- Player vs. AI gameplay.</w:t>
      </w:r>
      <w:r>
        <w:br/>
        <w:t>- Players take turns (X goes first).</w:t>
      </w:r>
      <w:r>
        <w:br/>
        <w:t>- AI calculates optimal move based on current board state.</w:t>
      </w:r>
      <w:r>
        <w:br/>
        <w:t>- Game ends when a player wins or the board is f</w:t>
      </w:r>
      <w:r>
        <w:t>ull.</w:t>
      </w:r>
    </w:p>
    <w:p w:rsidR="00F27C64" w:rsidRDefault="008F1E05">
      <w:r>
        <w:t>● Winning Conditions:</w:t>
      </w:r>
      <w:r>
        <w:br/>
        <w:t>Three of the same marks in a row (horizontal, vertical, or diagonal).</w:t>
      </w:r>
    </w:p>
    <w:p w:rsidR="00F27C64" w:rsidRDefault="008F1E05">
      <w:r>
        <w:t>● Turn Sequence:</w:t>
      </w:r>
      <w:r>
        <w:br/>
        <w:t>Each turn, either the user or AI makes a move. After every move, the game checks for a winner or a draw before proceeding.</w:t>
      </w:r>
    </w:p>
    <w:p w:rsidR="00F27C64" w:rsidRDefault="008F1E05">
      <w:pPr>
        <w:pStyle w:val="Heading1"/>
      </w:pPr>
      <w:r>
        <w:t>5. Implementation P</w:t>
      </w:r>
      <w:r>
        <w:t>lan</w:t>
      </w:r>
    </w:p>
    <w:p w:rsidR="00F27C64" w:rsidRDefault="008F1E05">
      <w:r>
        <w:t>● Programming Language:</w:t>
      </w:r>
      <w:r>
        <w:br/>
        <w:t>Python 3.x</w:t>
      </w:r>
    </w:p>
    <w:p w:rsidR="00F27C64" w:rsidRDefault="008F1E05">
      <w:r>
        <w:t>● Libraries and Tools:</w:t>
      </w:r>
      <w:r>
        <w:br/>
        <w:t>- math</w:t>
      </w:r>
      <w:r>
        <w:br/>
        <w:t>- Google Colab or Jupyter</w:t>
      </w:r>
      <w:r>
        <w:br/>
        <w:t>- Optional: tkinter or pygame</w:t>
      </w:r>
    </w:p>
    <w:p w:rsidR="00F27C64" w:rsidRDefault="008F1E05">
      <w:r>
        <w:t>● Milestones and Timeline:</w:t>
      </w:r>
      <w:r>
        <w:br/>
        <w:t>- Week 1: Implement basic game logic and board</w:t>
      </w:r>
      <w:r>
        <w:br/>
        <w:t>- Week 2: Integrate and test the Minimax algorithm</w:t>
      </w:r>
      <w:r>
        <w:br/>
        <w:t>- Week</w:t>
      </w:r>
      <w:r>
        <w:t xml:space="preserve"> 3: Build interface for player vs. AI</w:t>
      </w:r>
      <w:r>
        <w:br/>
        <w:t>- Week 4: Record demo and finalize report</w:t>
      </w:r>
    </w:p>
    <w:p w:rsidR="00F27C64" w:rsidRDefault="008F1E05">
      <w:pPr>
        <w:pStyle w:val="Heading1"/>
      </w:pPr>
      <w:r>
        <w:t>6. References</w:t>
      </w:r>
    </w:p>
    <w:p w:rsidR="00F27C64" w:rsidRDefault="008F1E05">
      <w:r>
        <w:t>- Minimax Algorithm (GeeksforGeeks, Brilliant.org)</w:t>
      </w:r>
      <w:r>
        <w:br/>
        <w:t>- Python documentation</w:t>
      </w:r>
      <w:r>
        <w:br/>
        <w:t>- Stack Overflow and GitHub examples</w:t>
      </w:r>
      <w:r>
        <w:br/>
        <w:t>- “Artificial Intelligence: A Modern Approach” by R</w:t>
      </w:r>
      <w:r>
        <w:t>ussell &amp; Norvig</w:t>
      </w:r>
    </w:p>
    <w:sectPr w:rsidR="00F27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E05"/>
    <w:rsid w:val="00AA1D8D"/>
    <w:rsid w:val="00B47730"/>
    <w:rsid w:val="00CB0664"/>
    <w:rsid w:val="00F27C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2BAF"/>
  <w14:defaultImageDpi w14:val="300"/>
  <w15:docId w15:val="{C07E6135-FCA6-4FF7-B041-6406146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B8F9FE-917B-4D43-A400-2B9D9771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Hassan Qureshi</cp:lastModifiedBy>
  <cp:revision>2</cp:revision>
  <dcterms:created xsi:type="dcterms:W3CDTF">2013-12-23T23:15:00Z</dcterms:created>
  <dcterms:modified xsi:type="dcterms:W3CDTF">2025-05-11T18:46:00Z</dcterms:modified>
  <cp:category/>
</cp:coreProperties>
</file>