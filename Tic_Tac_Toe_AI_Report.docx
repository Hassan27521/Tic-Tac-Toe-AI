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C3" w:rsidRDefault="005D06F0">
      <w:pPr>
        <w:pStyle w:val="Title"/>
      </w:pPr>
      <w:r>
        <w:t>Tic Tac Toe AI Using Minimax Algorithm - Final Report</w:t>
      </w:r>
    </w:p>
    <w:p w:rsidR="00FE60C3" w:rsidRDefault="005D06F0">
      <w:r>
        <w:t xml:space="preserve">Submitted </w:t>
      </w:r>
      <w:proofErr w:type="gramStart"/>
      <w:r>
        <w:t>By</w:t>
      </w:r>
      <w:proofErr w:type="gramEnd"/>
      <w:r>
        <w:t>: Muhammad Hassan Qureshi</w:t>
      </w:r>
    </w:p>
    <w:p w:rsidR="00FE60C3" w:rsidRDefault="005D06F0">
      <w:r>
        <w:t>Course: AI</w:t>
      </w:r>
    </w:p>
    <w:p w:rsidR="00FE60C3" w:rsidRDefault="005D06F0">
      <w:bookmarkStart w:id="0" w:name="_GoBack"/>
      <w:bookmarkEnd w:id="0"/>
      <w:r>
        <w:t>Submission Date: May 11, 2025</w:t>
      </w:r>
    </w:p>
    <w:p w:rsidR="00FE60C3" w:rsidRDefault="005D06F0">
      <w:pPr>
        <w:pStyle w:val="Heading1"/>
      </w:pPr>
      <w:r>
        <w:t>1. Summary</w:t>
      </w:r>
    </w:p>
    <w:p w:rsidR="00FE60C3" w:rsidRDefault="005D06F0">
      <w:r>
        <w:t xml:space="preserve">This project involved creating an AI agent that plays Tic Tac Toe using the Minimax </w:t>
      </w:r>
      <w:r>
        <w:t>algorithm, guaranteeing optimal decisions. The final implementation allows a user to play against the AI in a Python-based interface.</w:t>
      </w:r>
    </w:p>
    <w:p w:rsidR="00FE60C3" w:rsidRDefault="005D06F0">
      <w:pPr>
        <w:pStyle w:val="Heading1"/>
      </w:pPr>
      <w:r>
        <w:t>2. Methodology</w:t>
      </w:r>
    </w:p>
    <w:p w:rsidR="00FE60C3" w:rsidRDefault="005D06F0">
      <w:r>
        <w:t>The Minimax algorithm was implemented recursively. The AI evaluates all possible future game states and cho</w:t>
      </w:r>
      <w:r>
        <w:t>oses the move that maximizes its chance of winning (or forces a draw if it cannot win). Each state is scored as:</w:t>
      </w:r>
      <w:r>
        <w:br/>
        <w:t>- Win = +1</w:t>
      </w:r>
      <w:r>
        <w:br/>
        <w:t>- Loss = -1</w:t>
      </w:r>
      <w:r>
        <w:br/>
        <w:t>- Draw = 0</w:t>
      </w:r>
    </w:p>
    <w:p w:rsidR="00FE60C3" w:rsidRDefault="005D06F0">
      <w:pPr>
        <w:pStyle w:val="Heading1"/>
      </w:pPr>
      <w:r>
        <w:t>3. Challenges and Solutions</w:t>
      </w:r>
    </w:p>
    <w:p w:rsidR="00FE60C3" w:rsidRDefault="005D06F0">
      <w:r>
        <w:t>- Handling ties and full-board conditions: Solved by checking available spaces af</w:t>
      </w:r>
      <w:r>
        <w:t>ter each move.</w:t>
      </w:r>
      <w:r>
        <w:br/>
        <w:t>- Performance optimization: Not critical due to the small state space of Tic Tac Toe.</w:t>
      </w:r>
      <w:r>
        <w:br/>
        <w:t>- Game logic testing: Repeated testing with various move combinations ensured robustness.</w:t>
      </w:r>
    </w:p>
    <w:p w:rsidR="00FE60C3" w:rsidRDefault="005D06F0">
      <w:pPr>
        <w:pStyle w:val="Heading1"/>
      </w:pPr>
      <w:r>
        <w:t>4. Results</w:t>
      </w:r>
    </w:p>
    <w:p w:rsidR="00FE60C3" w:rsidRDefault="005D06F0">
      <w:r>
        <w:t>The AI performs as expected:</w:t>
      </w:r>
      <w:r>
        <w:br/>
        <w:t>- Never loses</w:t>
      </w:r>
      <w:r>
        <w:br/>
        <w:t xml:space="preserve">- Forces a </w:t>
      </w:r>
      <w:r>
        <w:t>draw when it can't win</w:t>
      </w:r>
      <w:r>
        <w:br/>
        <w:t>- Responds instantly</w:t>
      </w:r>
      <w:r>
        <w:br/>
      </w:r>
      <w:r>
        <w:br/>
        <w:t>Sample runs showed that the AI could consistently beat or draw with any user input.</w:t>
      </w:r>
    </w:p>
    <w:p w:rsidR="00FE60C3" w:rsidRDefault="005D06F0">
      <w:pPr>
        <w:pStyle w:val="Heading1"/>
      </w:pPr>
      <w:r>
        <w:lastRenderedPageBreak/>
        <w:t>5. Future Work</w:t>
      </w:r>
    </w:p>
    <w:p w:rsidR="00FE60C3" w:rsidRDefault="005D06F0">
      <w:r>
        <w:t>- Add GUI using pygame or tkinter.</w:t>
      </w:r>
      <w:r>
        <w:br/>
        <w:t>- Extend to 4x4 Tic Tac Toe using alpha-beta pruning.</w:t>
      </w:r>
      <w:r>
        <w:br/>
        <w:t>- Analyze and compare w</w:t>
      </w:r>
      <w:r>
        <w:t>ith reinforcement learning for larger boards.</w:t>
      </w:r>
    </w:p>
    <w:sectPr w:rsidR="00FE6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6F0"/>
    <w:rsid w:val="00AA1D8D"/>
    <w:rsid w:val="00B47730"/>
    <w:rsid w:val="00CB0664"/>
    <w:rsid w:val="00FC693F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1C6FA"/>
  <w14:defaultImageDpi w14:val="300"/>
  <w15:docId w15:val="{7B839C0B-41E0-4523-B7C1-0453A29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6B680-3FA3-4B80-9AE1-89750B40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Hassan Qureshi</cp:lastModifiedBy>
  <cp:revision>2</cp:revision>
  <dcterms:created xsi:type="dcterms:W3CDTF">2013-12-23T23:15:00Z</dcterms:created>
  <dcterms:modified xsi:type="dcterms:W3CDTF">2025-05-11T18:46:00Z</dcterms:modified>
  <cp:category/>
</cp:coreProperties>
</file>